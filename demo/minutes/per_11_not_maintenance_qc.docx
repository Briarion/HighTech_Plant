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Переписка 11: Контроль качества (не план простоя)</w:t>
      </w:r>
    </w:p>
    <w:p>
      <w:r>
        <w:t>Наталья: Серия 551 прошла QC с первого раза.</w:t>
      </w:r>
    </w:p>
    <w:p>
      <w:r>
        <w:t>Илья: Отлично. Никаких простоев линии не требуется.</w:t>
      </w:r>
    </w:p>
    <w:p>
      <w:r>
        <w:t>Наталья: Да, работаем в штатном режиме.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