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974" w:rsidRPr="007D1084" w:rsidRDefault="00000000">
      <w:pPr>
        <w:pStyle w:val="1"/>
        <w:rPr>
          <w:lang w:val="ru-RU"/>
        </w:rPr>
      </w:pPr>
      <w:r w:rsidRPr="007D1084">
        <w:rPr>
          <w:lang w:val="ru-RU"/>
        </w:rPr>
        <w:t>Переписка 8: Согласование окна на фриз-драй</w:t>
      </w:r>
    </w:p>
    <w:p w:rsidR="00EE5974" w:rsidRPr="007D1084" w:rsidRDefault="00000000">
      <w:pPr>
        <w:rPr>
          <w:lang w:val="ru-RU"/>
        </w:rPr>
      </w:pPr>
      <w:r w:rsidRPr="007D1084">
        <w:rPr>
          <w:lang w:val="ru-RU"/>
        </w:rPr>
        <w:t>Михаил: Фриз драй модуль требует переборки — нужна остановка.</w:t>
      </w:r>
    </w:p>
    <w:p w:rsidR="007D1084" w:rsidRDefault="00000000">
      <w:pPr>
        <w:rPr>
          <w:lang w:val="ru-RU"/>
        </w:rPr>
      </w:pPr>
      <w:r w:rsidRPr="007D1084">
        <w:rPr>
          <w:lang w:val="ru-RU"/>
        </w:rPr>
        <w:t>Лена: Давайте окно 18</w:t>
      </w:r>
      <w:r w:rsidR="007D1084">
        <w:rPr>
          <w:lang w:val="ru-RU"/>
        </w:rPr>
        <w:t xml:space="preserve"> – 2</w:t>
      </w:r>
      <w:r w:rsidRPr="007D1084">
        <w:rPr>
          <w:lang w:val="ru-RU"/>
        </w:rPr>
        <w:t>0</w:t>
      </w:r>
      <w:r w:rsidR="007D1084">
        <w:rPr>
          <w:lang w:val="ru-RU"/>
        </w:rPr>
        <w:t xml:space="preserve"> октября</w:t>
      </w:r>
    </w:p>
    <w:p w:rsidR="00EE5974" w:rsidRPr="007D1084" w:rsidRDefault="00000000">
      <w:pPr>
        <w:rPr>
          <w:lang w:val="ru-RU"/>
        </w:rPr>
      </w:pPr>
      <w:r w:rsidRPr="007D1084">
        <w:rPr>
          <w:lang w:val="ru-RU"/>
        </w:rPr>
        <w:t xml:space="preserve">Михаил: Подходит. </w:t>
      </w:r>
      <w:r>
        <w:t>freeze</w:t>
      </w:r>
      <w:r w:rsidRPr="007D1084">
        <w:rPr>
          <w:lang w:val="ru-RU"/>
        </w:rPr>
        <w:t xml:space="preserve"> </w:t>
      </w:r>
      <w:r>
        <w:t>dry</w:t>
      </w:r>
      <w:r w:rsidRPr="007D1084">
        <w:rPr>
          <w:lang w:val="ru-RU"/>
        </w:rPr>
        <w:t xml:space="preserve"> выводим в сервис, линия 66 работает по укороченному графику до 18-го.</w:t>
      </w:r>
    </w:p>
    <w:p w:rsidR="00EE5974" w:rsidRPr="007D1084" w:rsidRDefault="00000000">
      <w:pPr>
        <w:rPr>
          <w:lang w:val="ru-RU"/>
        </w:rPr>
      </w:pPr>
      <w:r w:rsidRPr="007D1084">
        <w:rPr>
          <w:lang w:val="ru-RU"/>
        </w:rPr>
        <w:t>Лена</w:t>
      </w:r>
      <w:proofErr w:type="gramStart"/>
      <w:r w:rsidRPr="007D1084">
        <w:rPr>
          <w:lang w:val="ru-RU"/>
        </w:rPr>
        <w:t>: Поставила</w:t>
      </w:r>
      <w:proofErr w:type="gramEnd"/>
      <w:r w:rsidRPr="007D1084">
        <w:rPr>
          <w:lang w:val="ru-RU"/>
        </w:rPr>
        <w:t xml:space="preserve"> в календарь. Предупредите смену и снабжение.</w:t>
      </w:r>
    </w:p>
    <w:sectPr w:rsidR="00EE5974" w:rsidRPr="007D1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343231">
    <w:abstractNumId w:val="8"/>
  </w:num>
  <w:num w:numId="2" w16cid:durableId="1470055239">
    <w:abstractNumId w:val="6"/>
  </w:num>
  <w:num w:numId="3" w16cid:durableId="2033219235">
    <w:abstractNumId w:val="5"/>
  </w:num>
  <w:num w:numId="4" w16cid:durableId="1314718927">
    <w:abstractNumId w:val="4"/>
  </w:num>
  <w:num w:numId="5" w16cid:durableId="417407425">
    <w:abstractNumId w:val="7"/>
  </w:num>
  <w:num w:numId="6" w16cid:durableId="1598564560">
    <w:abstractNumId w:val="3"/>
  </w:num>
  <w:num w:numId="7" w16cid:durableId="747270336">
    <w:abstractNumId w:val="2"/>
  </w:num>
  <w:num w:numId="8" w16cid:durableId="1523088442">
    <w:abstractNumId w:val="1"/>
  </w:num>
  <w:num w:numId="9" w16cid:durableId="146769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084"/>
    <w:rsid w:val="00AA1D8D"/>
    <w:rsid w:val="00B47730"/>
    <w:rsid w:val="00CB0664"/>
    <w:rsid w:val="00E17071"/>
    <w:rsid w:val="00EE59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3932C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2025-08-21T23:36:00Z</dcterms:modified>
  <cp:category/>
</cp:coreProperties>
</file>