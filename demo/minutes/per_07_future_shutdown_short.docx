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FEA" w:rsidRPr="00A70073" w:rsidRDefault="00000000">
      <w:pPr>
        <w:pStyle w:val="1"/>
        <w:rPr>
          <w:lang w:val="ru-RU"/>
        </w:rPr>
      </w:pPr>
      <w:r w:rsidRPr="00A70073">
        <w:rPr>
          <w:lang w:val="ru-RU"/>
        </w:rPr>
        <w:t>Переписка 7: Короткий простой линии 66</w:t>
      </w:r>
    </w:p>
    <w:p w:rsidR="00891FEA" w:rsidRPr="00A70073" w:rsidRDefault="00000000">
      <w:pPr>
        <w:rPr>
          <w:lang w:val="ru-RU"/>
        </w:rPr>
      </w:pPr>
      <w:r w:rsidRPr="00A70073">
        <w:rPr>
          <w:lang w:val="ru-RU"/>
        </w:rPr>
        <w:t>Игорь: Линия 66 нужна на паузе на 1 день для диагностики датчиков.</w:t>
      </w:r>
    </w:p>
    <w:p w:rsidR="00891FEA" w:rsidRPr="00A70073" w:rsidRDefault="00000000">
      <w:pPr>
        <w:rPr>
          <w:lang w:val="ru-RU"/>
        </w:rPr>
      </w:pPr>
      <w:r w:rsidRPr="00A70073">
        <w:rPr>
          <w:lang w:val="ru-RU"/>
        </w:rPr>
        <w:t>Екатерина: Дата?</w:t>
      </w:r>
    </w:p>
    <w:p w:rsidR="00891FEA" w:rsidRPr="00A70073" w:rsidRDefault="00000000">
      <w:pPr>
        <w:rPr>
          <w:lang w:val="ru-RU"/>
        </w:rPr>
      </w:pPr>
      <w:r w:rsidRPr="00A70073">
        <w:rPr>
          <w:lang w:val="ru-RU"/>
        </w:rPr>
        <w:t>Игорь: 30</w:t>
      </w:r>
      <w:r w:rsidR="00A70073">
        <w:rPr>
          <w:lang w:val="ru-RU"/>
        </w:rPr>
        <w:t xml:space="preserve"> </w:t>
      </w:r>
      <w:r w:rsidRPr="00A70073">
        <w:rPr>
          <w:lang w:val="ru-RU"/>
        </w:rPr>
        <w:t>9</w:t>
      </w:r>
    </w:p>
    <w:p w:rsidR="00891FEA" w:rsidRPr="00A70073" w:rsidRDefault="00000000">
      <w:pPr>
        <w:rPr>
          <w:lang w:val="ru-RU"/>
        </w:rPr>
      </w:pPr>
      <w:r w:rsidRPr="00A70073">
        <w:rPr>
          <w:lang w:val="ru-RU"/>
        </w:rPr>
        <w:t>Екатерина: Принято. В производственный план внесу как «короткий простой».</w:t>
      </w:r>
    </w:p>
    <w:sectPr w:rsidR="00891FEA" w:rsidRPr="00A70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653414">
    <w:abstractNumId w:val="8"/>
  </w:num>
  <w:num w:numId="2" w16cid:durableId="1798209452">
    <w:abstractNumId w:val="6"/>
  </w:num>
  <w:num w:numId="3" w16cid:durableId="864290668">
    <w:abstractNumId w:val="5"/>
  </w:num>
  <w:num w:numId="4" w16cid:durableId="1460875871">
    <w:abstractNumId w:val="4"/>
  </w:num>
  <w:num w:numId="5" w16cid:durableId="154346356">
    <w:abstractNumId w:val="7"/>
  </w:num>
  <w:num w:numId="6" w16cid:durableId="2053769917">
    <w:abstractNumId w:val="3"/>
  </w:num>
  <w:num w:numId="7" w16cid:durableId="894699495">
    <w:abstractNumId w:val="2"/>
  </w:num>
  <w:num w:numId="8" w16cid:durableId="505558010">
    <w:abstractNumId w:val="1"/>
  </w:num>
  <w:num w:numId="9" w16cid:durableId="16898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FEA"/>
    <w:rsid w:val="00A70073"/>
    <w:rsid w:val="00AA1D8D"/>
    <w:rsid w:val="00B47730"/>
    <w:rsid w:val="00CB0664"/>
    <w:rsid w:val="00E17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D3CDE8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2025-08-21T23:35:00Z</dcterms:modified>
  <cp:category/>
</cp:coreProperties>
</file>