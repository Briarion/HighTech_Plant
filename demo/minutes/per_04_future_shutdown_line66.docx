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36C0" w:rsidRPr="00D84F06" w:rsidRDefault="00000000">
      <w:pPr>
        <w:pStyle w:val="1"/>
        <w:rPr>
          <w:lang w:val="ru-RU"/>
        </w:rPr>
      </w:pPr>
      <w:r w:rsidRPr="00D84F06">
        <w:rPr>
          <w:lang w:val="ru-RU"/>
        </w:rPr>
        <w:t>Переписка 4: План будущей остановки линии 66</w:t>
      </w:r>
    </w:p>
    <w:p w:rsidR="00CB36C0" w:rsidRPr="00D84F06" w:rsidRDefault="00000000">
      <w:pPr>
        <w:rPr>
          <w:lang w:val="ru-RU"/>
        </w:rPr>
      </w:pPr>
      <w:r w:rsidRPr="00D84F06">
        <w:rPr>
          <w:lang w:val="ru-RU"/>
        </w:rPr>
        <w:t>Ирина: Коллеги, нужна пауза по производственной линии №66 для профилактики.</w:t>
      </w:r>
    </w:p>
    <w:p w:rsidR="00CB36C0" w:rsidRDefault="00000000">
      <w:proofErr w:type="spellStart"/>
      <w:r>
        <w:t>Дмитрий</w:t>
      </w:r>
      <w:proofErr w:type="spellEnd"/>
      <w:r>
        <w:t xml:space="preserve">: </w:t>
      </w:r>
      <w:proofErr w:type="spellStart"/>
      <w:r>
        <w:t>Поддерживаю</w:t>
      </w:r>
      <w:proofErr w:type="spellEnd"/>
      <w:r>
        <w:t>. Предлагаю окно 05-10 — 08-10 (с 5 по 8 октября).</w:t>
      </w:r>
    </w:p>
    <w:p w:rsidR="00CB36C0" w:rsidRPr="00D84F06" w:rsidRDefault="00000000">
      <w:pPr>
        <w:rPr>
          <w:lang w:val="ru-RU"/>
        </w:rPr>
      </w:pPr>
      <w:r w:rsidRPr="00D84F06">
        <w:rPr>
          <w:lang w:val="ru-RU"/>
        </w:rPr>
        <w:t>Ирина: Зафиксировали. Линия 66 будет остановлена на 4 суток, включая тестовый запуск.</w:t>
      </w:r>
    </w:p>
    <w:p w:rsidR="00CB36C0" w:rsidRPr="00D84F06" w:rsidRDefault="00000000">
      <w:pPr>
        <w:rPr>
          <w:lang w:val="ru-RU"/>
        </w:rPr>
      </w:pPr>
      <w:r w:rsidRPr="00D84F06">
        <w:rPr>
          <w:lang w:val="ru-RU"/>
        </w:rPr>
        <w:t>Сергей</w:t>
      </w:r>
      <w:proofErr w:type="gramStart"/>
      <w:r w:rsidRPr="00D84F06">
        <w:rPr>
          <w:lang w:val="ru-RU"/>
        </w:rPr>
        <w:t>: Учтём</w:t>
      </w:r>
      <w:proofErr w:type="gramEnd"/>
      <w:r w:rsidRPr="00D84F06">
        <w:rPr>
          <w:lang w:val="ru-RU"/>
        </w:rPr>
        <w:t xml:space="preserve"> в плане поставок. Критичных заказов на эти даты нет.</w:t>
      </w:r>
    </w:p>
    <w:sectPr w:rsidR="00CB36C0" w:rsidRPr="00D84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107548">
    <w:abstractNumId w:val="8"/>
  </w:num>
  <w:num w:numId="2" w16cid:durableId="1934627027">
    <w:abstractNumId w:val="6"/>
  </w:num>
  <w:num w:numId="3" w16cid:durableId="2114395557">
    <w:abstractNumId w:val="5"/>
  </w:num>
  <w:num w:numId="4" w16cid:durableId="1616715990">
    <w:abstractNumId w:val="4"/>
  </w:num>
  <w:num w:numId="5" w16cid:durableId="1053850684">
    <w:abstractNumId w:val="7"/>
  </w:num>
  <w:num w:numId="6" w16cid:durableId="132330966">
    <w:abstractNumId w:val="3"/>
  </w:num>
  <w:num w:numId="7" w16cid:durableId="761143523">
    <w:abstractNumId w:val="2"/>
  </w:num>
  <w:num w:numId="8" w16cid:durableId="454101669">
    <w:abstractNumId w:val="1"/>
  </w:num>
  <w:num w:numId="9" w16cid:durableId="189900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36C0"/>
    <w:rsid w:val="00D84F06"/>
    <w:rsid w:val="00E17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243E1"/>
  <w14:defaultImageDpi w14:val="300"/>
  <w15:docId w15:val="{7C83EC3B-CEBF-834D-B5E8-DEB238A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rndmz</cp:lastModifiedBy>
  <cp:revision>2</cp:revision>
  <dcterms:created xsi:type="dcterms:W3CDTF">2013-12-23T23:15:00Z</dcterms:created>
  <dcterms:modified xsi:type="dcterms:W3CDTF">2025-08-21T23:33:00Z</dcterms:modified>
  <cp:category/>
</cp:coreProperties>
</file>