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5FEB" w:rsidRPr="00F40DCE" w:rsidRDefault="00000000">
      <w:pPr>
        <w:pStyle w:val="aa"/>
        <w:jc w:val="center"/>
        <w:rPr>
          <w:lang w:val="ru-RU"/>
        </w:rPr>
      </w:pPr>
      <w:r w:rsidRPr="00F40DCE">
        <w:rPr>
          <w:lang w:val="ru-RU"/>
        </w:rPr>
        <w:t>Переписка 2: Утверждение планового простоя</w:t>
      </w:r>
    </w:p>
    <w:p w:rsidR="00EE5FEB" w:rsidRPr="00F40DCE" w:rsidRDefault="00EE5FEB">
      <w:pPr>
        <w:rPr>
          <w:lang w:val="ru-RU"/>
        </w:rPr>
      </w:pPr>
    </w:p>
    <w:p w:rsidR="00EE5FEB" w:rsidRPr="00F40DCE" w:rsidRDefault="00000000">
      <w:pPr>
        <w:rPr>
          <w:lang w:val="ru-RU"/>
        </w:rPr>
      </w:pPr>
      <w:r w:rsidRPr="00F40DCE">
        <w:rPr>
          <w:b/>
          <w:lang w:val="ru-RU"/>
        </w:rPr>
        <w:t>Сергей:</w:t>
      </w:r>
    </w:p>
    <w:p w:rsidR="00EE5FEB" w:rsidRPr="00F40DCE" w:rsidRDefault="00000000">
      <w:pPr>
        <w:rPr>
          <w:lang w:val="ru-RU"/>
        </w:rPr>
      </w:pPr>
      <w:r w:rsidRPr="00F40DCE">
        <w:rPr>
          <w:lang w:val="ru-RU"/>
        </w:rPr>
        <w:t xml:space="preserve">Коллеги, утверждена остановка </w:t>
      </w:r>
      <w:r w:rsidR="00F40DCE">
        <w:rPr>
          <w:lang w:val="ru-RU"/>
        </w:rPr>
        <w:t xml:space="preserve">66 </w:t>
      </w:r>
      <w:r w:rsidRPr="00F40DCE">
        <w:rPr>
          <w:lang w:val="ru-RU"/>
        </w:rPr>
        <w:t>линии с 1 по 31 августа на плановое обслуживание. Все работы должны быть завершены до сентября.</w:t>
      </w:r>
    </w:p>
    <w:p w:rsidR="00EE5FEB" w:rsidRPr="00F40DCE" w:rsidRDefault="00EE5FEB">
      <w:pPr>
        <w:rPr>
          <w:lang w:val="ru-RU"/>
        </w:rPr>
      </w:pPr>
    </w:p>
    <w:p w:rsidR="00EE5FEB" w:rsidRPr="00F40DCE" w:rsidRDefault="00000000">
      <w:pPr>
        <w:rPr>
          <w:lang w:val="ru-RU"/>
        </w:rPr>
      </w:pPr>
      <w:r w:rsidRPr="00F40DCE">
        <w:rPr>
          <w:i/>
          <w:lang w:val="ru-RU"/>
        </w:rPr>
        <w:t>"Утверждена остановка линии с 1 по 31 августа на плановое обслуживание."</w:t>
      </w:r>
    </w:p>
    <w:sectPr w:rsidR="00EE5FEB" w:rsidRPr="00F40D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2293430">
    <w:abstractNumId w:val="8"/>
  </w:num>
  <w:num w:numId="2" w16cid:durableId="794566744">
    <w:abstractNumId w:val="6"/>
  </w:num>
  <w:num w:numId="3" w16cid:durableId="2099905285">
    <w:abstractNumId w:val="5"/>
  </w:num>
  <w:num w:numId="4" w16cid:durableId="1374308114">
    <w:abstractNumId w:val="4"/>
  </w:num>
  <w:num w:numId="5" w16cid:durableId="147945344">
    <w:abstractNumId w:val="7"/>
  </w:num>
  <w:num w:numId="6" w16cid:durableId="1612198935">
    <w:abstractNumId w:val="3"/>
  </w:num>
  <w:num w:numId="7" w16cid:durableId="2079740873">
    <w:abstractNumId w:val="2"/>
  </w:num>
  <w:num w:numId="8" w16cid:durableId="126819205">
    <w:abstractNumId w:val="1"/>
  </w:num>
  <w:num w:numId="9" w16cid:durableId="28870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17071"/>
    <w:rsid w:val="00EE5FEB"/>
    <w:rsid w:val="00F40D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7635EE"/>
  <w14:defaultImageDpi w14:val="300"/>
  <w15:docId w15:val="{7C83EC3B-CEBF-834D-B5E8-DEB238AE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rndmz</cp:lastModifiedBy>
  <cp:revision>2</cp:revision>
  <dcterms:created xsi:type="dcterms:W3CDTF">2013-12-23T23:15:00Z</dcterms:created>
  <dcterms:modified xsi:type="dcterms:W3CDTF">2025-08-21T20:44:00Z</dcterms:modified>
  <cp:category/>
</cp:coreProperties>
</file>