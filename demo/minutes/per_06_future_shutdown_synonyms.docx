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1DD" w:rsidRPr="006B51CC" w:rsidRDefault="00000000">
      <w:pPr>
        <w:pStyle w:val="1"/>
        <w:rPr>
          <w:lang w:val="ru-RU"/>
        </w:rPr>
      </w:pPr>
      <w:r w:rsidRPr="006B51CC">
        <w:rPr>
          <w:lang w:val="ru-RU"/>
        </w:rPr>
        <w:t>Переписка 6: Синонимы линии — будущая остановка</w:t>
      </w:r>
    </w:p>
    <w:p w:rsidR="004C31DD" w:rsidRPr="006B51CC" w:rsidRDefault="00000000">
      <w:pPr>
        <w:rPr>
          <w:lang w:val="ru-RU"/>
        </w:rPr>
      </w:pPr>
      <w:r w:rsidRPr="006B51CC">
        <w:rPr>
          <w:lang w:val="ru-RU"/>
        </w:rPr>
        <w:t>Анна: Нужна остановка 66-й на регламентные работы.</w:t>
      </w:r>
    </w:p>
    <w:p w:rsidR="004C31DD" w:rsidRPr="006B51CC" w:rsidRDefault="00000000">
      <w:pPr>
        <w:rPr>
          <w:lang w:val="ru-RU"/>
        </w:rPr>
      </w:pPr>
      <w:r w:rsidRPr="006B51CC">
        <w:rPr>
          <w:lang w:val="ru-RU"/>
        </w:rPr>
        <w:t>Рустам</w:t>
      </w:r>
      <w:proofErr w:type="gramStart"/>
      <w:r w:rsidRPr="006B51CC">
        <w:rPr>
          <w:lang w:val="ru-RU"/>
        </w:rPr>
        <w:t>: Когда</w:t>
      </w:r>
      <w:proofErr w:type="gramEnd"/>
      <w:r w:rsidRPr="006B51CC">
        <w:rPr>
          <w:lang w:val="ru-RU"/>
        </w:rPr>
        <w:t xml:space="preserve"> удобнее?</w:t>
      </w:r>
    </w:p>
    <w:p w:rsidR="004C31DD" w:rsidRPr="006B51CC" w:rsidRDefault="00000000">
      <w:pPr>
        <w:rPr>
          <w:lang w:val="ru-RU"/>
        </w:rPr>
      </w:pPr>
      <w:r w:rsidRPr="006B51CC">
        <w:rPr>
          <w:lang w:val="ru-RU"/>
        </w:rPr>
        <w:t>Анна: Предлагаю 24</w:t>
      </w:r>
      <w:r w:rsidR="006B51CC">
        <w:rPr>
          <w:lang w:val="ru-RU"/>
        </w:rPr>
        <w:t xml:space="preserve"> сентября</w:t>
      </w:r>
      <w:r w:rsidRPr="006B51CC">
        <w:rPr>
          <w:lang w:val="ru-RU"/>
        </w:rPr>
        <w:t>— 26</w:t>
      </w:r>
      <w:r w:rsidR="006B51CC">
        <w:rPr>
          <w:lang w:val="ru-RU"/>
        </w:rPr>
        <w:t xml:space="preserve"> сентября</w:t>
      </w:r>
      <w:r w:rsidRPr="006B51CC">
        <w:rPr>
          <w:lang w:val="ru-RU"/>
        </w:rPr>
        <w:t xml:space="preserve"> (с 24 по 26 сентября).</w:t>
      </w:r>
    </w:p>
    <w:p w:rsidR="004C31DD" w:rsidRPr="006B51CC" w:rsidRDefault="00000000">
      <w:pPr>
        <w:rPr>
          <w:lang w:val="ru-RU"/>
        </w:rPr>
      </w:pPr>
      <w:r w:rsidRPr="006B51CC">
        <w:rPr>
          <w:lang w:val="ru-RU"/>
        </w:rPr>
        <w:t>Рустам: Окей. Производственная линия будет выведена из работы, предупреждаю логистику.</w:t>
      </w:r>
    </w:p>
    <w:sectPr w:rsidR="004C31DD" w:rsidRPr="006B51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645552">
    <w:abstractNumId w:val="8"/>
  </w:num>
  <w:num w:numId="2" w16cid:durableId="221478187">
    <w:abstractNumId w:val="6"/>
  </w:num>
  <w:num w:numId="3" w16cid:durableId="713702153">
    <w:abstractNumId w:val="5"/>
  </w:num>
  <w:num w:numId="4" w16cid:durableId="2139032183">
    <w:abstractNumId w:val="4"/>
  </w:num>
  <w:num w:numId="5" w16cid:durableId="1973438187">
    <w:abstractNumId w:val="7"/>
  </w:num>
  <w:num w:numId="6" w16cid:durableId="861281834">
    <w:abstractNumId w:val="3"/>
  </w:num>
  <w:num w:numId="7" w16cid:durableId="2122871877">
    <w:abstractNumId w:val="2"/>
  </w:num>
  <w:num w:numId="8" w16cid:durableId="1560433920">
    <w:abstractNumId w:val="1"/>
  </w:num>
  <w:num w:numId="9" w16cid:durableId="69260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1DD"/>
    <w:rsid w:val="006B51CC"/>
    <w:rsid w:val="00AA1D8D"/>
    <w:rsid w:val="00B47730"/>
    <w:rsid w:val="00CB0664"/>
    <w:rsid w:val="00E17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1B6C8"/>
  <w14:defaultImageDpi w14:val="300"/>
  <w15:docId w15:val="{7C83EC3B-CEBF-834D-B5E8-DEB238AE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rndmz</cp:lastModifiedBy>
  <cp:revision>2</cp:revision>
  <dcterms:created xsi:type="dcterms:W3CDTF">2013-12-23T23:15:00Z</dcterms:created>
  <dcterms:modified xsi:type="dcterms:W3CDTF">2025-08-21T23:34:00Z</dcterms:modified>
  <cp:category/>
</cp:coreProperties>
</file>