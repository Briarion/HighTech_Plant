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0D44" w:rsidRPr="00BE4491" w:rsidRDefault="00000000">
      <w:pPr>
        <w:pStyle w:val="1"/>
        <w:rPr>
          <w:lang w:val="ru-RU"/>
        </w:rPr>
      </w:pPr>
      <w:r w:rsidRPr="00BE4491">
        <w:rPr>
          <w:lang w:val="ru-RU"/>
        </w:rPr>
        <w:t xml:space="preserve">Переписка 5: </w:t>
      </w:r>
      <w:r>
        <w:t>Freeze</w:t>
      </w:r>
      <w:r w:rsidRPr="00BE4491">
        <w:rPr>
          <w:lang w:val="ru-RU"/>
        </w:rPr>
        <w:t xml:space="preserve"> </w:t>
      </w:r>
      <w:r>
        <w:t>dry</w:t>
      </w:r>
      <w:r w:rsidRPr="00BE4491">
        <w:rPr>
          <w:lang w:val="ru-RU"/>
        </w:rPr>
        <w:t xml:space="preserve"> — план простоя</w:t>
      </w:r>
    </w:p>
    <w:p w:rsidR="00BE0D44" w:rsidRPr="00BE4491" w:rsidRDefault="00000000">
      <w:pPr>
        <w:rPr>
          <w:lang w:val="ru-RU"/>
        </w:rPr>
      </w:pPr>
      <w:r w:rsidRPr="00BE4491">
        <w:rPr>
          <w:lang w:val="ru-RU"/>
        </w:rPr>
        <w:t xml:space="preserve">Олег: По подсистеме </w:t>
      </w:r>
      <w:r>
        <w:t>freeze</w:t>
      </w:r>
      <w:r w:rsidRPr="00BE4491">
        <w:rPr>
          <w:lang w:val="ru-RU"/>
        </w:rPr>
        <w:t xml:space="preserve"> </w:t>
      </w:r>
      <w:r>
        <w:t>dry</w:t>
      </w:r>
      <w:r w:rsidRPr="00BE4491">
        <w:rPr>
          <w:lang w:val="ru-RU"/>
        </w:rPr>
        <w:t xml:space="preserve"> на 66-й линии — требуется остановка для замены вакуумных клапанов.</w:t>
      </w:r>
    </w:p>
    <w:p w:rsidR="00BE0D44" w:rsidRPr="00BE4491" w:rsidRDefault="00000000">
      <w:pPr>
        <w:rPr>
          <w:lang w:val="ru-RU"/>
        </w:rPr>
      </w:pPr>
      <w:r w:rsidRPr="00BE4491">
        <w:rPr>
          <w:lang w:val="ru-RU"/>
        </w:rPr>
        <w:t>Марина: Даты?</w:t>
      </w:r>
    </w:p>
    <w:p w:rsidR="00BE0D44" w:rsidRPr="00BE4491" w:rsidRDefault="00000000">
      <w:pPr>
        <w:rPr>
          <w:lang w:val="ru-RU"/>
        </w:rPr>
      </w:pPr>
      <w:r w:rsidRPr="00BE4491">
        <w:rPr>
          <w:lang w:val="ru-RU"/>
        </w:rPr>
        <w:t>Олег: 12–14 ноября. Три дня хватит.</w:t>
      </w:r>
    </w:p>
    <w:p w:rsidR="00BE0D44" w:rsidRPr="00BE4491" w:rsidRDefault="00000000">
      <w:pPr>
        <w:rPr>
          <w:lang w:val="ru-RU"/>
        </w:rPr>
      </w:pPr>
      <w:r w:rsidRPr="00BE4491">
        <w:rPr>
          <w:lang w:val="ru-RU"/>
        </w:rPr>
        <w:t>Марина: Согласовано. Фриз драй оборудованию выделяем окно, уведомляю цех.</w:t>
      </w:r>
    </w:p>
    <w:sectPr w:rsidR="00BE0D44" w:rsidRPr="00BE4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165858">
    <w:abstractNumId w:val="8"/>
  </w:num>
  <w:num w:numId="2" w16cid:durableId="296378547">
    <w:abstractNumId w:val="6"/>
  </w:num>
  <w:num w:numId="3" w16cid:durableId="349991501">
    <w:abstractNumId w:val="5"/>
  </w:num>
  <w:num w:numId="4" w16cid:durableId="1471896774">
    <w:abstractNumId w:val="4"/>
  </w:num>
  <w:num w:numId="5" w16cid:durableId="1640766404">
    <w:abstractNumId w:val="7"/>
  </w:num>
  <w:num w:numId="6" w16cid:durableId="1562399115">
    <w:abstractNumId w:val="3"/>
  </w:num>
  <w:num w:numId="7" w16cid:durableId="678117725">
    <w:abstractNumId w:val="2"/>
  </w:num>
  <w:num w:numId="8" w16cid:durableId="247464237">
    <w:abstractNumId w:val="1"/>
  </w:num>
  <w:num w:numId="9" w16cid:durableId="176384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0D44"/>
    <w:rsid w:val="00BE4491"/>
    <w:rsid w:val="00CB0664"/>
    <w:rsid w:val="00E17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19F4BB"/>
  <w14:defaultImageDpi w14:val="300"/>
  <w15:docId w15:val="{7C83EC3B-CEBF-834D-B5E8-DEB238A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rndmz</cp:lastModifiedBy>
  <cp:revision>2</cp:revision>
  <dcterms:created xsi:type="dcterms:W3CDTF">2013-12-23T23:15:00Z</dcterms:created>
  <dcterms:modified xsi:type="dcterms:W3CDTF">2025-08-21T23:34:00Z</dcterms:modified>
  <cp:category/>
</cp:coreProperties>
</file>