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Переписка 9: Ценообразование и скидки (не про обслуживание)</w:t>
      </w:r>
    </w:p>
    <w:p>
      <w:r>
        <w:t>Алексей: По контракту B214 можем дать 3% скидки?</w:t>
      </w:r>
    </w:p>
    <w:p>
      <w:r>
        <w:t>Марина: Только при предоплате. К остановкам и линии это не относится.</w:t>
      </w:r>
    </w:p>
    <w:p>
      <w:r>
        <w:t>Алексей: Окей, тогда без изменений.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